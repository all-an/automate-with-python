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Document Title </w:t>
      </w:r>
      <w:r>
        <w:rPr/>
        <w:t>Allan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  <w:u w:val="single"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4"/>
        </w:numPr>
        <w:rPr/>
      </w:pPr>
      <w:r>
        <w:rPr/>
        <w:t>first item in ordered list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r>
        <w:t>hello new paragraph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21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LibreOffice/7.6.1.2$Windows_X86_64 LibreOffice_project/f5defcebd022c5bc36bbb79be232cb6926d8f674</Application>
  <AppVersion>15.0000</AppVersion>
  <Pages>1</Pages>
  <Words>28</Words>
  <Characters>131</Characters>
  <CharactersWithSpaces>152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en-GB</dc:language>
  <cp:lastModifiedBy/>
  <dcterms:modified xsi:type="dcterms:W3CDTF">2023-11-03T19:28:54Z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